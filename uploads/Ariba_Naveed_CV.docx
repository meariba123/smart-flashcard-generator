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63E77" w14:textId="79C5165D" w:rsidR="00C077A5" w:rsidRDefault="0063042E">
      <w:pPr>
        <w:jc w:val="center"/>
      </w:pPr>
      <w:r>
        <w:rPr>
          <w:b/>
          <w:sz w:val="28"/>
        </w:rPr>
        <w:t xml:space="preserve">Ariba Naveed </w:t>
      </w:r>
      <w:r w:rsidR="008112BF">
        <w:rPr>
          <w:b/>
          <w:sz w:val="28"/>
        </w:rPr>
        <w:t xml:space="preserve">| </w:t>
      </w:r>
      <w:r w:rsidR="00EE4D39">
        <w:rPr>
          <w:b/>
          <w:sz w:val="28"/>
        </w:rPr>
        <w:t xml:space="preserve">Final Year BSc </w:t>
      </w:r>
      <w:r w:rsidR="008112BF">
        <w:rPr>
          <w:b/>
          <w:sz w:val="28"/>
        </w:rPr>
        <w:t xml:space="preserve">Computer Science </w:t>
      </w:r>
      <w:r w:rsidR="004470B1">
        <w:rPr>
          <w:b/>
          <w:sz w:val="28"/>
        </w:rPr>
        <w:t>Student</w:t>
      </w:r>
    </w:p>
    <w:p w14:paraId="23871A19" w14:textId="1A3C078F" w:rsidR="00C077A5" w:rsidRDefault="0063042E">
      <w:pPr>
        <w:jc w:val="center"/>
      </w:pPr>
      <w:r>
        <w:t>Sheffield</w:t>
      </w:r>
      <w:r w:rsidR="008112BF">
        <w:t xml:space="preserve"> </w:t>
      </w:r>
      <w:r w:rsidR="00E87A03">
        <w:t xml:space="preserve">| 07355919069 </w:t>
      </w:r>
      <w:r w:rsidR="003D577B">
        <w:t>| ariba.1.naveed@gmail.com</w:t>
      </w:r>
      <w:r>
        <w:br/>
        <w:t xml:space="preserve">LinkedIn </w:t>
      </w:r>
      <w:r w:rsidR="00E87A03">
        <w:t xml:space="preserve">- </w:t>
      </w:r>
      <w:r w:rsidR="00E87A03" w:rsidRPr="00E87A03">
        <w:t>www.linkedin.com/in/ariba-naveed-aa558024b</w:t>
      </w:r>
      <w:r>
        <w:t xml:space="preserve"> </w:t>
      </w:r>
      <w:r w:rsidR="00E87A03">
        <w:t>|</w:t>
      </w:r>
      <w:r>
        <w:t xml:space="preserve"> GitHub</w:t>
      </w:r>
      <w:r w:rsidR="00E87A03">
        <w:t xml:space="preserve"> - </w:t>
      </w:r>
      <w:r w:rsidR="00E87A03" w:rsidRPr="00E87A03">
        <w:t>https://github.com/meariba123</w:t>
      </w:r>
    </w:p>
    <w:p w14:paraId="3FA8546F" w14:textId="77777777" w:rsidR="000003FD" w:rsidRDefault="000003FD" w:rsidP="000003FD">
      <w:pPr>
        <w:pStyle w:val="Heading2"/>
        <w:rPr>
          <w:sz w:val="27"/>
          <w:szCs w:val="27"/>
          <w:u w:val="single"/>
        </w:rPr>
      </w:pPr>
      <w:r w:rsidRPr="006C7012">
        <w:rPr>
          <w:sz w:val="27"/>
          <w:szCs w:val="27"/>
          <w:u w:val="single"/>
        </w:rPr>
        <w:t>Professional Profile</w:t>
      </w:r>
    </w:p>
    <w:p w14:paraId="1B819DC2" w14:textId="2A1818A0" w:rsidR="00BF1CF6" w:rsidRDefault="0013201F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>I’m a f</w:t>
      </w:r>
      <w:r w:rsidR="00BF1CF6"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>inal</w:t>
      </w:r>
      <w:r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 xml:space="preserve"> </w:t>
      </w:r>
      <w:r w:rsidR="00BF1CF6"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 xml:space="preserve">year Computer Science undergraduate at Sheffield Hallam University with strong </w:t>
      </w:r>
      <w:r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>hands</w:t>
      </w:r>
      <w:r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>-on</w:t>
      </w:r>
      <w:r w:rsidR="00BF1CF6"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 xml:space="preserve"> experience in Python, C#, web development, and databases. </w:t>
      </w:r>
      <w:r w:rsid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>I’m c</w:t>
      </w:r>
      <w:r w:rsidR="00BF1CF6"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 xml:space="preserve">urrently building a dissertation project using NLP to enhance student learning. </w:t>
      </w:r>
      <w:r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>I’m p</w:t>
      </w:r>
      <w:r w:rsidR="00BF1CF6"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 xml:space="preserve">assionate about AI, cybersecurity, and software engineering, with practical labs on </w:t>
      </w:r>
      <w:proofErr w:type="spellStart"/>
      <w:r w:rsidR="00BF1CF6"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>TryHackMe</w:t>
      </w:r>
      <w:proofErr w:type="spellEnd"/>
      <w:r w:rsidR="00BF1CF6"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 xml:space="preserve"> and multiple full</w:t>
      </w:r>
      <w:r w:rsid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 xml:space="preserve"> </w:t>
      </w:r>
      <w:r w:rsidR="00BF1CF6"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 xml:space="preserve">stack projects. </w:t>
      </w:r>
      <w:r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>I</w:t>
      </w:r>
      <w:r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>’m</w:t>
      </w:r>
      <w:r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 xml:space="preserve"> eager</w:t>
      </w:r>
      <w:r w:rsidR="00BF1CF6"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 xml:space="preserve"> to apply technical and </w:t>
      </w:r>
      <w:r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>problem</w:t>
      </w:r>
      <w:r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>-solving</w:t>
      </w:r>
      <w:r w:rsidR="00BF1CF6" w:rsidRPr="00BF1CF6">
        <w:rPr>
          <w:rFonts w:ascii="Calibri" w:eastAsiaTheme="minorEastAsia" w:hAnsi="Calibri" w:cstheme="minorBidi"/>
          <w:b w:val="0"/>
          <w:bCs w:val="0"/>
          <w:color w:val="auto"/>
          <w:sz w:val="23"/>
          <w:szCs w:val="23"/>
        </w:rPr>
        <w:t xml:space="preserve"> skills to graduate roles in software development, AI, or technology consulting.</w:t>
      </w:r>
    </w:p>
    <w:p w14:paraId="1122038F" w14:textId="18D416F6" w:rsidR="00C077A5" w:rsidRPr="006C7012" w:rsidRDefault="0063042E">
      <w:pPr>
        <w:pStyle w:val="Heading2"/>
        <w:rPr>
          <w:sz w:val="27"/>
          <w:szCs w:val="27"/>
          <w:u w:val="single"/>
        </w:rPr>
      </w:pPr>
      <w:r w:rsidRPr="006C7012">
        <w:rPr>
          <w:sz w:val="27"/>
          <w:szCs w:val="27"/>
          <w:u w:val="single"/>
        </w:rPr>
        <w:t>Core Skills</w:t>
      </w:r>
    </w:p>
    <w:p w14:paraId="371CF40D" w14:textId="7705F1D1" w:rsidR="00831BB0" w:rsidRPr="008112BF" w:rsidRDefault="00831BB0" w:rsidP="00831BB0">
      <w:pPr>
        <w:pStyle w:val="ListParagraph"/>
        <w:numPr>
          <w:ilvl w:val="0"/>
          <w:numId w:val="11"/>
        </w:numPr>
        <w:rPr>
          <w:sz w:val="23"/>
          <w:szCs w:val="23"/>
          <w:lang w:val="en-GB"/>
        </w:rPr>
      </w:pPr>
      <w:r w:rsidRPr="008112BF">
        <w:rPr>
          <w:b/>
          <w:bCs/>
          <w:sz w:val="23"/>
          <w:szCs w:val="23"/>
          <w:lang w:val="en-GB"/>
        </w:rPr>
        <w:t>Programming:</w:t>
      </w:r>
      <w:r w:rsidRPr="008112BF">
        <w:rPr>
          <w:sz w:val="23"/>
          <w:szCs w:val="23"/>
          <w:lang w:val="en-GB"/>
        </w:rPr>
        <w:t xml:space="preserve"> Python, C#, HTML, CSS, PHP, SQL, MongoDB, Node.js, Jinja2</w:t>
      </w:r>
    </w:p>
    <w:p w14:paraId="6CCB6386" w14:textId="26F7D045" w:rsidR="00831BB0" w:rsidRPr="008112BF" w:rsidRDefault="00831BB0" w:rsidP="00831BB0">
      <w:pPr>
        <w:pStyle w:val="ListParagraph"/>
        <w:numPr>
          <w:ilvl w:val="0"/>
          <w:numId w:val="11"/>
        </w:numPr>
        <w:rPr>
          <w:sz w:val="23"/>
          <w:szCs w:val="23"/>
          <w:lang w:val="en-GB"/>
        </w:rPr>
      </w:pPr>
      <w:r w:rsidRPr="008112BF">
        <w:rPr>
          <w:b/>
          <w:bCs/>
          <w:sz w:val="23"/>
          <w:szCs w:val="23"/>
          <w:lang w:val="en-GB"/>
        </w:rPr>
        <w:t>Frameworks &amp; Tools:</w:t>
      </w:r>
      <w:r w:rsidRPr="008112BF">
        <w:rPr>
          <w:sz w:val="23"/>
          <w:szCs w:val="23"/>
          <w:lang w:val="en-GB"/>
        </w:rPr>
        <w:t xml:space="preserve"> Flask, Git, PWA</w:t>
      </w:r>
    </w:p>
    <w:p w14:paraId="51B5EC7C" w14:textId="7D81BD59" w:rsidR="00831BB0" w:rsidRPr="008112BF" w:rsidRDefault="00831BB0" w:rsidP="00831BB0">
      <w:pPr>
        <w:pStyle w:val="ListParagraph"/>
        <w:numPr>
          <w:ilvl w:val="0"/>
          <w:numId w:val="11"/>
        </w:numPr>
        <w:rPr>
          <w:sz w:val="23"/>
          <w:szCs w:val="23"/>
          <w:lang w:val="en-GB"/>
        </w:rPr>
      </w:pPr>
      <w:r w:rsidRPr="008112BF">
        <w:rPr>
          <w:b/>
          <w:bCs/>
          <w:sz w:val="23"/>
          <w:szCs w:val="23"/>
          <w:lang w:val="en-GB"/>
        </w:rPr>
        <w:t>Areas of Interest:</w:t>
      </w:r>
      <w:r w:rsidRPr="008112BF">
        <w:rPr>
          <w:sz w:val="23"/>
          <w:szCs w:val="23"/>
          <w:lang w:val="en-GB"/>
        </w:rPr>
        <w:t xml:space="preserve"> Machine Learning, NLP, Cybersecurity, Testing</w:t>
      </w:r>
    </w:p>
    <w:p w14:paraId="4B3E44F6" w14:textId="365CB62E" w:rsidR="00831BB0" w:rsidRPr="008112BF" w:rsidRDefault="00831BB0" w:rsidP="00831BB0">
      <w:pPr>
        <w:pStyle w:val="ListParagraph"/>
        <w:numPr>
          <w:ilvl w:val="0"/>
          <w:numId w:val="11"/>
        </w:numPr>
        <w:rPr>
          <w:sz w:val="23"/>
          <w:szCs w:val="23"/>
          <w:lang w:val="en-GB"/>
        </w:rPr>
      </w:pPr>
      <w:r w:rsidRPr="008112BF">
        <w:rPr>
          <w:b/>
          <w:bCs/>
          <w:sz w:val="23"/>
          <w:szCs w:val="23"/>
          <w:lang w:val="en-GB"/>
        </w:rPr>
        <w:t>Soft Skills:</w:t>
      </w:r>
      <w:r w:rsidRPr="008112BF">
        <w:rPr>
          <w:sz w:val="23"/>
          <w:szCs w:val="23"/>
          <w:lang w:val="en-GB"/>
        </w:rPr>
        <w:t xml:space="preserve"> Problem Solving, Creativity, Adaptability, Communication</w:t>
      </w:r>
    </w:p>
    <w:p w14:paraId="3B76D458" w14:textId="429A40B7" w:rsidR="003B4C38" w:rsidRPr="006C7012" w:rsidRDefault="00CB2486" w:rsidP="003B4C38">
      <w:pPr>
        <w:pStyle w:val="Heading2"/>
        <w:rPr>
          <w:sz w:val="27"/>
          <w:szCs w:val="27"/>
          <w:u w:val="single"/>
          <w:lang w:val="en-GB"/>
        </w:rPr>
      </w:pPr>
      <w:r w:rsidRPr="006C7012">
        <w:rPr>
          <w:sz w:val="27"/>
          <w:szCs w:val="27"/>
          <w:u w:val="single"/>
          <w:lang w:val="en-GB"/>
        </w:rPr>
        <w:t xml:space="preserve">Projects </w:t>
      </w:r>
    </w:p>
    <w:p w14:paraId="09D5FC6D" w14:textId="7D7EE92F" w:rsidR="004E1902" w:rsidRPr="000003FD" w:rsidRDefault="00F26751" w:rsidP="00740F46">
      <w:pPr>
        <w:rPr>
          <w:b/>
          <w:bCs/>
        </w:rPr>
      </w:pPr>
      <w:r w:rsidRPr="009673F7">
        <w:rPr>
          <w:b/>
          <w:bCs/>
          <w:sz w:val="24"/>
          <w:szCs w:val="24"/>
          <w:u w:val="single"/>
        </w:rPr>
        <w:t>Animal Activity Monitoring Web App – Group Project with Elanco</w:t>
      </w:r>
      <w:r w:rsidRPr="00F26751">
        <w:rPr>
          <w:b/>
          <w:bCs/>
        </w:rPr>
        <w:br/>
      </w:r>
      <w:r w:rsidRPr="00C200A9">
        <w:rPr>
          <w:i/>
          <w:iCs/>
          <w:sz w:val="23"/>
          <w:szCs w:val="23"/>
        </w:rPr>
        <w:t>Sheffield Hallam University · Feb 2025 – Apr 2025</w:t>
      </w:r>
      <w:r w:rsidRPr="00C200A9">
        <w:rPr>
          <w:b/>
          <w:bCs/>
          <w:sz w:val="23"/>
          <w:szCs w:val="23"/>
        </w:rPr>
        <w:br/>
      </w:r>
      <w:r w:rsidRPr="00C200A9">
        <w:rPr>
          <w:sz w:val="23"/>
          <w:szCs w:val="23"/>
        </w:rPr>
        <w:t xml:space="preserve">• </w:t>
      </w:r>
      <w:r w:rsidR="00664075" w:rsidRPr="00664075">
        <w:rPr>
          <w:sz w:val="23"/>
          <w:szCs w:val="23"/>
        </w:rPr>
        <w:t xml:space="preserve">Built the frontend for a cloud-powered web app to classify animal </w:t>
      </w:r>
      <w:proofErr w:type="spellStart"/>
      <w:r w:rsidR="00664075" w:rsidRPr="00664075">
        <w:rPr>
          <w:sz w:val="23"/>
          <w:szCs w:val="23"/>
        </w:rPr>
        <w:t>behaviour</w:t>
      </w:r>
      <w:proofErr w:type="spellEnd"/>
      <w:r w:rsidR="00664075" w:rsidRPr="00664075">
        <w:rPr>
          <w:sz w:val="23"/>
          <w:szCs w:val="23"/>
        </w:rPr>
        <w:t xml:space="preserve"> using </w:t>
      </w:r>
      <w:r w:rsidR="00664075" w:rsidRPr="00664075">
        <w:rPr>
          <w:b/>
          <w:bCs/>
          <w:sz w:val="23"/>
          <w:szCs w:val="23"/>
        </w:rPr>
        <w:t>Azure + Google Vision AI</w:t>
      </w:r>
      <w:r w:rsidR="00664075" w:rsidRPr="00664075">
        <w:rPr>
          <w:sz w:val="23"/>
          <w:szCs w:val="23"/>
        </w:rPr>
        <w:t>.</w:t>
      </w:r>
      <w:r w:rsidRPr="00C200A9">
        <w:rPr>
          <w:sz w:val="23"/>
          <w:szCs w:val="23"/>
        </w:rPr>
        <w:br/>
        <w:t>• Developed a mobile/desktop PWA with HTML, CSS, JavaScript, and Node.js.</w:t>
      </w:r>
      <w:r w:rsidRPr="00C200A9">
        <w:rPr>
          <w:sz w:val="23"/>
          <w:szCs w:val="23"/>
        </w:rPr>
        <w:br/>
        <w:t>• Added accessibility features (Dyslexia Mode), responsive UI, form validation, and dynamic interactions.</w:t>
      </w:r>
      <w:r w:rsidRPr="00C200A9">
        <w:rPr>
          <w:sz w:val="23"/>
          <w:szCs w:val="23"/>
        </w:rPr>
        <w:br/>
        <w:t>• Collaborated with backend developers and presented to Elanco stakeholders.</w:t>
      </w:r>
      <w:r w:rsidRPr="00C200A9">
        <w:rPr>
          <w:b/>
          <w:bCs/>
          <w:sz w:val="23"/>
          <w:szCs w:val="23"/>
        </w:rPr>
        <w:br/>
        <w:t>• Project overview and screenshots available on</w:t>
      </w:r>
      <w:r w:rsidR="009310AC" w:rsidRPr="00C200A9">
        <w:rPr>
          <w:b/>
          <w:bCs/>
          <w:sz w:val="23"/>
          <w:szCs w:val="23"/>
        </w:rPr>
        <w:t xml:space="preserve"> </w:t>
      </w:r>
      <w:hyperlink r:id="rId6" w:history="1">
        <w:r w:rsidR="009310AC" w:rsidRPr="00C200A9">
          <w:rPr>
            <w:rStyle w:val="Hyperlink"/>
            <w:b/>
            <w:bCs/>
            <w:sz w:val="23"/>
            <w:szCs w:val="23"/>
          </w:rPr>
          <w:t>GitHub</w:t>
        </w:r>
      </w:hyperlink>
      <w:r w:rsidRPr="00C200A9">
        <w:rPr>
          <w:b/>
          <w:bCs/>
          <w:sz w:val="23"/>
          <w:szCs w:val="23"/>
        </w:rPr>
        <w:t>.</w:t>
      </w:r>
    </w:p>
    <w:p w14:paraId="1712D3A4" w14:textId="4309B2FD" w:rsidR="004E1902" w:rsidRPr="00C200A9" w:rsidRDefault="00740F46" w:rsidP="0036714A">
      <w:pPr>
        <w:rPr>
          <w:sz w:val="23"/>
          <w:szCs w:val="23"/>
          <w:lang w:val="en-GB"/>
        </w:rPr>
      </w:pPr>
      <w:r w:rsidRPr="009673F7">
        <w:rPr>
          <w:b/>
          <w:bCs/>
          <w:sz w:val="24"/>
          <w:szCs w:val="24"/>
          <w:u w:val="single"/>
        </w:rPr>
        <w:t>Hospital Management System – University Coursework Project</w:t>
      </w:r>
      <w:r w:rsidRPr="009673F7">
        <w:rPr>
          <w:sz w:val="24"/>
          <w:szCs w:val="24"/>
        </w:rPr>
        <w:br/>
      </w:r>
      <w:r w:rsidRPr="00C200A9">
        <w:rPr>
          <w:i/>
          <w:iCs/>
          <w:sz w:val="23"/>
          <w:szCs w:val="23"/>
        </w:rPr>
        <w:t>Sheffield Hallam University · Nov 2024 – Jan 2025</w:t>
      </w:r>
      <w:r w:rsidRPr="00C200A9">
        <w:rPr>
          <w:sz w:val="23"/>
          <w:szCs w:val="23"/>
        </w:rPr>
        <w:br/>
        <w:t>• Designed and built a hospital workflow system with role-specific dashboards for Doctors, Receptionists, and Lab Technicians.</w:t>
      </w:r>
      <w:r w:rsidRPr="00C200A9">
        <w:rPr>
          <w:sz w:val="23"/>
          <w:szCs w:val="23"/>
        </w:rPr>
        <w:br/>
        <w:t>• Enabled appointment booking, test result updates, and email alerts for missed appointments using JavaScript.</w:t>
      </w:r>
      <w:r w:rsidRPr="00C200A9">
        <w:rPr>
          <w:sz w:val="23"/>
          <w:szCs w:val="23"/>
        </w:rPr>
        <w:br/>
        <w:t>•</w:t>
      </w:r>
      <w:r w:rsidR="0084753D">
        <w:rPr>
          <w:sz w:val="23"/>
          <w:szCs w:val="23"/>
        </w:rPr>
        <w:t xml:space="preserve"> </w:t>
      </w:r>
      <w:r w:rsidR="0084753D" w:rsidRPr="0084753D">
        <w:rPr>
          <w:sz w:val="23"/>
          <w:szCs w:val="23"/>
        </w:rPr>
        <w:t>Built responsive frontend (HTML/CSS/JavaScript) linked to a PHP/MySQL backend.</w:t>
      </w:r>
      <w:r w:rsidRPr="00C200A9">
        <w:rPr>
          <w:sz w:val="23"/>
          <w:szCs w:val="23"/>
        </w:rPr>
        <w:br/>
        <w:t>• Aimed to streamline hospital data handling and reduce manual entry.</w:t>
      </w:r>
      <w:r w:rsidRPr="00C200A9">
        <w:rPr>
          <w:sz w:val="23"/>
          <w:szCs w:val="23"/>
        </w:rPr>
        <w:br/>
        <w:t xml:space="preserve">• </w:t>
      </w:r>
      <w:r w:rsidRPr="009673F7">
        <w:rPr>
          <w:b/>
          <w:bCs/>
          <w:sz w:val="23"/>
          <w:szCs w:val="23"/>
        </w:rPr>
        <w:t>Project overview available on</w:t>
      </w:r>
      <w:r w:rsidR="005A06F0" w:rsidRPr="009673F7">
        <w:rPr>
          <w:b/>
          <w:bCs/>
          <w:sz w:val="23"/>
          <w:szCs w:val="23"/>
        </w:rPr>
        <w:t xml:space="preserve"> </w:t>
      </w:r>
      <w:hyperlink r:id="rId7" w:history="1">
        <w:r w:rsidR="005A06F0" w:rsidRPr="009673F7">
          <w:rPr>
            <w:rStyle w:val="Hyperlink"/>
            <w:b/>
            <w:bCs/>
            <w:sz w:val="23"/>
            <w:szCs w:val="23"/>
          </w:rPr>
          <w:t>GitHub</w:t>
        </w:r>
      </w:hyperlink>
      <w:r w:rsidR="004E1902" w:rsidRPr="009673F7">
        <w:rPr>
          <w:b/>
          <w:bCs/>
          <w:sz w:val="23"/>
          <w:szCs w:val="23"/>
        </w:rPr>
        <w:t>.</w:t>
      </w:r>
    </w:p>
    <w:p w14:paraId="590ABFFF" w14:textId="1CCE138B" w:rsidR="009B1B4C" w:rsidRPr="0084250D" w:rsidRDefault="004E1902" w:rsidP="00CB2486">
      <w:pPr>
        <w:rPr>
          <w:b/>
          <w:bCs/>
          <w:lang w:val="en-GB"/>
        </w:rPr>
      </w:pPr>
      <w:r w:rsidRPr="009673F7">
        <w:rPr>
          <w:b/>
          <w:bCs/>
          <w:sz w:val="24"/>
          <w:szCs w:val="24"/>
          <w:u w:val="single"/>
        </w:rPr>
        <w:lastRenderedPageBreak/>
        <w:t xml:space="preserve">Connect 4 AI Game – </w:t>
      </w:r>
      <w:r w:rsidR="0072266A" w:rsidRPr="009673F7">
        <w:rPr>
          <w:b/>
          <w:bCs/>
          <w:sz w:val="24"/>
          <w:szCs w:val="24"/>
          <w:u w:val="single"/>
        </w:rPr>
        <w:t xml:space="preserve">University </w:t>
      </w:r>
      <w:r w:rsidRPr="009673F7">
        <w:rPr>
          <w:b/>
          <w:bCs/>
          <w:sz w:val="24"/>
          <w:szCs w:val="24"/>
          <w:u w:val="single"/>
        </w:rPr>
        <w:t>Coursework</w:t>
      </w:r>
      <w:r w:rsidR="0072266A" w:rsidRPr="009673F7">
        <w:rPr>
          <w:b/>
          <w:bCs/>
          <w:sz w:val="24"/>
          <w:szCs w:val="24"/>
          <w:u w:val="single"/>
        </w:rPr>
        <w:t xml:space="preserve"> Project </w:t>
      </w:r>
      <w:r w:rsidRPr="004E1902">
        <w:br/>
      </w:r>
      <w:r w:rsidR="0082678A" w:rsidRPr="00C200A9">
        <w:rPr>
          <w:i/>
          <w:iCs/>
          <w:sz w:val="23"/>
          <w:szCs w:val="23"/>
        </w:rPr>
        <w:t>Sheffield Hallam University · Feb 2025 – Apr 2025</w:t>
      </w:r>
      <w:r w:rsidR="0082678A" w:rsidRPr="00C200A9">
        <w:rPr>
          <w:i/>
          <w:iCs/>
          <w:sz w:val="23"/>
          <w:szCs w:val="23"/>
        </w:rPr>
        <w:br/>
      </w:r>
      <w:r w:rsidR="004A0C69" w:rsidRPr="00C200A9">
        <w:rPr>
          <w:sz w:val="23"/>
          <w:szCs w:val="23"/>
        </w:rPr>
        <w:t>• Built a Connect 4 game in Python with AI agents: Random, Smart, Minimax, and a Machine Learning model trained on the UCI dataset.</w:t>
      </w:r>
      <w:r w:rsidR="004A0C69" w:rsidRPr="00C200A9">
        <w:rPr>
          <w:sz w:val="23"/>
          <w:szCs w:val="23"/>
        </w:rPr>
        <w:br/>
        <w:t xml:space="preserve">• </w:t>
      </w:r>
      <w:r w:rsidR="008E589A" w:rsidRPr="008E589A">
        <w:rPr>
          <w:sz w:val="23"/>
          <w:szCs w:val="23"/>
        </w:rPr>
        <w:t xml:space="preserve">Evaluated algorithms through </w:t>
      </w:r>
      <w:r w:rsidR="008E589A" w:rsidRPr="008E589A">
        <w:rPr>
          <w:b/>
          <w:bCs/>
          <w:sz w:val="23"/>
          <w:szCs w:val="23"/>
        </w:rPr>
        <w:t>500+ simulations</w:t>
      </w:r>
      <w:r w:rsidR="008E589A" w:rsidRPr="008E589A">
        <w:rPr>
          <w:sz w:val="23"/>
          <w:szCs w:val="23"/>
        </w:rPr>
        <w:t xml:space="preserve"> to compare accuracy and efficiency.</w:t>
      </w:r>
      <w:r w:rsidR="004A0C69" w:rsidRPr="00C200A9">
        <w:rPr>
          <w:sz w:val="23"/>
          <w:szCs w:val="23"/>
        </w:rPr>
        <w:br/>
        <w:t>• Focused on search algorithms, prediction accuracy, and integrating ML into game logic.</w:t>
      </w:r>
      <w:r w:rsidR="004A0C69" w:rsidRPr="00C200A9">
        <w:rPr>
          <w:sz w:val="23"/>
          <w:szCs w:val="23"/>
        </w:rPr>
        <w:br/>
        <w:t xml:space="preserve">• </w:t>
      </w:r>
      <w:r w:rsidR="000B627F" w:rsidRPr="000B627F">
        <w:rPr>
          <w:sz w:val="23"/>
          <w:szCs w:val="23"/>
        </w:rPr>
        <w:t xml:space="preserve">Demonstrated ability to integrate </w:t>
      </w:r>
      <w:r w:rsidR="000B627F" w:rsidRPr="000B627F">
        <w:rPr>
          <w:b/>
          <w:bCs/>
          <w:sz w:val="23"/>
          <w:szCs w:val="23"/>
        </w:rPr>
        <w:t>machine learning into gameplay logic</w:t>
      </w:r>
      <w:r w:rsidR="000B627F" w:rsidRPr="000B627F">
        <w:rPr>
          <w:sz w:val="23"/>
          <w:szCs w:val="23"/>
        </w:rPr>
        <w:t>.</w:t>
      </w:r>
      <w:r w:rsidR="0082678A" w:rsidRPr="00C200A9">
        <w:rPr>
          <w:i/>
          <w:iCs/>
          <w:sz w:val="23"/>
          <w:szCs w:val="23"/>
        </w:rPr>
        <w:br/>
      </w:r>
      <w:r w:rsidR="0082678A" w:rsidRPr="00C200A9">
        <w:rPr>
          <w:b/>
          <w:bCs/>
          <w:sz w:val="23"/>
          <w:szCs w:val="23"/>
        </w:rPr>
        <w:t>• Project overview available on</w:t>
      </w:r>
      <w:r w:rsidR="0084250D" w:rsidRPr="00C200A9">
        <w:rPr>
          <w:b/>
          <w:bCs/>
          <w:sz w:val="23"/>
          <w:szCs w:val="23"/>
        </w:rPr>
        <w:t xml:space="preserve"> </w:t>
      </w:r>
      <w:hyperlink r:id="rId8" w:history="1">
        <w:r w:rsidR="0084250D" w:rsidRPr="00C200A9">
          <w:rPr>
            <w:rStyle w:val="Hyperlink"/>
            <w:b/>
            <w:bCs/>
            <w:sz w:val="23"/>
            <w:szCs w:val="23"/>
          </w:rPr>
          <w:t>GitHub</w:t>
        </w:r>
      </w:hyperlink>
      <w:r w:rsidR="0082678A" w:rsidRPr="00C200A9">
        <w:rPr>
          <w:b/>
          <w:bCs/>
          <w:sz w:val="23"/>
          <w:szCs w:val="23"/>
        </w:rPr>
        <w:t>.</w:t>
      </w:r>
    </w:p>
    <w:p w14:paraId="54519F66" w14:textId="77777777" w:rsidR="00C077A5" w:rsidRDefault="0063042E">
      <w:pPr>
        <w:pStyle w:val="Heading2"/>
        <w:rPr>
          <w:sz w:val="27"/>
          <w:szCs w:val="27"/>
          <w:u w:val="single"/>
        </w:rPr>
      </w:pPr>
      <w:r w:rsidRPr="0084250D">
        <w:rPr>
          <w:sz w:val="27"/>
          <w:szCs w:val="27"/>
          <w:u w:val="single"/>
        </w:rPr>
        <w:t>Education</w:t>
      </w:r>
    </w:p>
    <w:p w14:paraId="4666E279" w14:textId="05A28B63" w:rsidR="009F54B9" w:rsidRPr="009F54B9" w:rsidRDefault="009F54B9" w:rsidP="009F54B9">
      <w:pPr>
        <w:rPr>
          <w:sz w:val="23"/>
          <w:szCs w:val="23"/>
          <w:lang w:val="en-GB"/>
        </w:rPr>
      </w:pPr>
      <w:r w:rsidRPr="009F54B9">
        <w:rPr>
          <w:b/>
          <w:bCs/>
          <w:sz w:val="23"/>
          <w:szCs w:val="23"/>
          <w:lang w:val="en-GB"/>
        </w:rPr>
        <w:t>BSc (Hons) Computer Science</w:t>
      </w:r>
      <w:r w:rsidRPr="009F54B9">
        <w:rPr>
          <w:sz w:val="23"/>
          <w:szCs w:val="23"/>
          <w:lang w:val="en-GB"/>
        </w:rPr>
        <w:t xml:space="preserve"> | </w:t>
      </w:r>
      <w:r w:rsidRPr="009F54B9">
        <w:rPr>
          <w:i/>
          <w:iCs/>
          <w:sz w:val="23"/>
          <w:szCs w:val="23"/>
          <w:lang w:val="en-GB"/>
        </w:rPr>
        <w:t>Sheffield Hallam University</w:t>
      </w:r>
      <w:r w:rsidRPr="009F54B9">
        <w:rPr>
          <w:sz w:val="23"/>
          <w:szCs w:val="23"/>
          <w:lang w:val="en-GB"/>
        </w:rPr>
        <w:br/>
      </w:r>
      <w:r w:rsidRPr="009F54B9">
        <w:rPr>
          <w:i/>
          <w:iCs/>
          <w:sz w:val="23"/>
          <w:szCs w:val="23"/>
          <w:lang w:val="en-GB"/>
        </w:rPr>
        <w:t>Sep 2023 – Jul 2026 (Expected)</w:t>
      </w:r>
      <w:r w:rsidRPr="009F54B9">
        <w:rPr>
          <w:sz w:val="23"/>
          <w:szCs w:val="23"/>
          <w:lang w:val="en-GB"/>
        </w:rPr>
        <w:br/>
      </w:r>
      <w:r w:rsidR="00BB649C" w:rsidRPr="00BB649C">
        <w:rPr>
          <w:sz w:val="23"/>
          <w:szCs w:val="23"/>
        </w:rPr>
        <w:t>•</w:t>
      </w:r>
      <w:r w:rsidR="004C132A" w:rsidRPr="004C132A">
        <w:rPr>
          <w:sz w:val="23"/>
          <w:szCs w:val="23"/>
        </w:rPr>
        <w:t>Final year undergraduate focusing on programming, AI, ML, and algorithms</w:t>
      </w:r>
      <w:r w:rsidR="00BB649C" w:rsidRPr="00BB649C">
        <w:rPr>
          <w:sz w:val="23"/>
          <w:szCs w:val="23"/>
        </w:rPr>
        <w:t>.</w:t>
      </w:r>
      <w:r w:rsidRPr="009F54B9">
        <w:rPr>
          <w:sz w:val="23"/>
          <w:szCs w:val="23"/>
          <w:lang w:val="en-GB"/>
        </w:rPr>
        <w:br/>
        <w:t xml:space="preserve">• </w:t>
      </w:r>
      <w:r w:rsidR="00651F9C">
        <w:rPr>
          <w:sz w:val="23"/>
          <w:szCs w:val="23"/>
          <w:lang w:val="en-GB"/>
        </w:rPr>
        <w:t xml:space="preserve">Current </w:t>
      </w:r>
      <w:r w:rsidR="003C30A7">
        <w:rPr>
          <w:sz w:val="23"/>
          <w:szCs w:val="23"/>
        </w:rPr>
        <w:t>d</w:t>
      </w:r>
      <w:r w:rsidR="00651F9C" w:rsidRPr="00651F9C">
        <w:rPr>
          <w:sz w:val="23"/>
          <w:szCs w:val="23"/>
        </w:rPr>
        <w:t xml:space="preserve">issertation: </w:t>
      </w:r>
      <w:r w:rsidR="004C132A" w:rsidRPr="004C132A">
        <w:rPr>
          <w:b/>
          <w:bCs/>
          <w:sz w:val="23"/>
          <w:szCs w:val="23"/>
        </w:rPr>
        <w:t>Smart flashcard system using NLP</w:t>
      </w:r>
      <w:r w:rsidR="004C132A" w:rsidRPr="004C132A">
        <w:rPr>
          <w:sz w:val="23"/>
          <w:szCs w:val="23"/>
        </w:rPr>
        <w:t xml:space="preserve"> to support student learning.</w:t>
      </w:r>
    </w:p>
    <w:p w14:paraId="740B229B" w14:textId="77777777" w:rsidR="009F54B9" w:rsidRPr="009F54B9" w:rsidRDefault="009F54B9" w:rsidP="009F54B9">
      <w:pPr>
        <w:rPr>
          <w:sz w:val="23"/>
          <w:szCs w:val="23"/>
          <w:lang w:val="en-GB"/>
        </w:rPr>
      </w:pPr>
      <w:r w:rsidRPr="009F54B9">
        <w:rPr>
          <w:b/>
          <w:bCs/>
          <w:sz w:val="23"/>
          <w:szCs w:val="23"/>
          <w:lang w:val="en-GB"/>
        </w:rPr>
        <w:t>A Levels</w:t>
      </w:r>
      <w:r w:rsidRPr="009F54B9">
        <w:rPr>
          <w:sz w:val="23"/>
          <w:szCs w:val="23"/>
          <w:lang w:val="en-GB"/>
        </w:rPr>
        <w:t xml:space="preserve"> | </w:t>
      </w:r>
      <w:proofErr w:type="spellStart"/>
      <w:r w:rsidRPr="009F54B9">
        <w:rPr>
          <w:i/>
          <w:iCs/>
          <w:sz w:val="23"/>
          <w:szCs w:val="23"/>
          <w:lang w:val="en-GB"/>
        </w:rPr>
        <w:t>Tapton</w:t>
      </w:r>
      <w:proofErr w:type="spellEnd"/>
      <w:r w:rsidRPr="009F54B9">
        <w:rPr>
          <w:i/>
          <w:iCs/>
          <w:sz w:val="23"/>
          <w:szCs w:val="23"/>
          <w:lang w:val="en-GB"/>
        </w:rPr>
        <w:t xml:space="preserve"> School</w:t>
      </w:r>
      <w:r w:rsidRPr="009F54B9">
        <w:rPr>
          <w:sz w:val="23"/>
          <w:szCs w:val="23"/>
          <w:lang w:val="en-GB"/>
        </w:rPr>
        <w:br/>
      </w:r>
      <w:r w:rsidRPr="009F54B9">
        <w:rPr>
          <w:i/>
          <w:iCs/>
          <w:sz w:val="23"/>
          <w:szCs w:val="23"/>
          <w:lang w:val="en-GB"/>
        </w:rPr>
        <w:t>Sep 2021 – Jun 2023</w:t>
      </w:r>
      <w:r w:rsidRPr="009F54B9">
        <w:rPr>
          <w:sz w:val="23"/>
          <w:szCs w:val="23"/>
          <w:lang w:val="en-GB"/>
        </w:rPr>
        <w:br/>
        <w:t>• Computer Science, Business, Psychology</w:t>
      </w:r>
    </w:p>
    <w:p w14:paraId="17097B26" w14:textId="337FE319" w:rsidR="009F54B9" w:rsidRPr="00F4014D" w:rsidRDefault="009F54B9" w:rsidP="009F54B9">
      <w:pPr>
        <w:rPr>
          <w:sz w:val="23"/>
          <w:szCs w:val="23"/>
          <w:lang w:val="en-GB"/>
        </w:rPr>
      </w:pPr>
      <w:r w:rsidRPr="009F54B9">
        <w:rPr>
          <w:b/>
          <w:bCs/>
          <w:sz w:val="23"/>
          <w:szCs w:val="23"/>
          <w:lang w:val="en-GB"/>
        </w:rPr>
        <w:t>GCSEs</w:t>
      </w:r>
      <w:r w:rsidRPr="009F54B9">
        <w:rPr>
          <w:sz w:val="23"/>
          <w:szCs w:val="23"/>
          <w:lang w:val="en-GB"/>
        </w:rPr>
        <w:t xml:space="preserve"> | </w:t>
      </w:r>
      <w:r w:rsidRPr="009F54B9">
        <w:rPr>
          <w:i/>
          <w:iCs/>
          <w:sz w:val="23"/>
          <w:szCs w:val="23"/>
          <w:lang w:val="en-GB"/>
        </w:rPr>
        <w:t>Silverdale School</w:t>
      </w:r>
      <w:r w:rsidRPr="009F54B9">
        <w:rPr>
          <w:sz w:val="23"/>
          <w:szCs w:val="23"/>
          <w:lang w:val="en-GB"/>
        </w:rPr>
        <w:br/>
      </w:r>
      <w:r w:rsidRPr="009F54B9">
        <w:rPr>
          <w:i/>
          <w:iCs/>
          <w:sz w:val="23"/>
          <w:szCs w:val="23"/>
          <w:lang w:val="en-GB"/>
        </w:rPr>
        <w:t>Sep 2016 – Jun 2021</w:t>
      </w:r>
      <w:r w:rsidRPr="009F54B9">
        <w:rPr>
          <w:sz w:val="23"/>
          <w:szCs w:val="23"/>
          <w:lang w:val="en-GB"/>
        </w:rPr>
        <w:br/>
        <w:t>•Computer Science, Maths, English, Business, Biology, Chemistry, Physics, Geography</w:t>
      </w:r>
    </w:p>
    <w:p w14:paraId="1EAD7E9E" w14:textId="6A0F4A6A" w:rsidR="009B1B4C" w:rsidRPr="0084250D" w:rsidRDefault="009B1B4C" w:rsidP="009B1B4C">
      <w:pPr>
        <w:pStyle w:val="Heading2"/>
        <w:rPr>
          <w:sz w:val="27"/>
          <w:szCs w:val="27"/>
          <w:u w:val="single"/>
        </w:rPr>
      </w:pPr>
      <w:r w:rsidRPr="0084250D">
        <w:rPr>
          <w:sz w:val="27"/>
          <w:szCs w:val="27"/>
          <w:u w:val="single"/>
        </w:rPr>
        <w:t>Volunteering</w:t>
      </w:r>
    </w:p>
    <w:p w14:paraId="756962CB" w14:textId="233AA7C0" w:rsidR="009B1B4C" w:rsidRPr="00C200A9" w:rsidRDefault="009B1B4C" w:rsidP="00CB46AE">
      <w:pPr>
        <w:rPr>
          <w:sz w:val="23"/>
          <w:szCs w:val="23"/>
        </w:rPr>
      </w:pPr>
      <w:r w:rsidRPr="00C200A9">
        <w:rPr>
          <w:b/>
          <w:bCs/>
          <w:sz w:val="23"/>
          <w:szCs w:val="23"/>
        </w:rPr>
        <w:t xml:space="preserve">Paired Reading Mentor – </w:t>
      </w:r>
      <w:proofErr w:type="spellStart"/>
      <w:r w:rsidRPr="00C200A9">
        <w:rPr>
          <w:b/>
          <w:bCs/>
          <w:sz w:val="23"/>
          <w:szCs w:val="23"/>
        </w:rPr>
        <w:t>Tapton</w:t>
      </w:r>
      <w:proofErr w:type="spellEnd"/>
      <w:r w:rsidRPr="00C200A9">
        <w:rPr>
          <w:b/>
          <w:bCs/>
          <w:sz w:val="23"/>
          <w:szCs w:val="23"/>
        </w:rPr>
        <w:t xml:space="preserve"> School </w:t>
      </w:r>
      <w:r w:rsidRPr="00C200A9">
        <w:rPr>
          <w:sz w:val="23"/>
          <w:szCs w:val="23"/>
        </w:rPr>
        <w:br/>
      </w:r>
      <w:r w:rsidRPr="00C200A9">
        <w:rPr>
          <w:i/>
          <w:iCs/>
          <w:sz w:val="23"/>
          <w:szCs w:val="23"/>
        </w:rPr>
        <w:t>Sep 2022 – Jun 2023</w:t>
      </w:r>
      <w:r w:rsidRPr="00C200A9">
        <w:rPr>
          <w:sz w:val="23"/>
          <w:szCs w:val="23"/>
        </w:rPr>
        <w:br/>
        <w:t>• Mentored Year 8 students to build reading confidence and comprehension in weekly sessions.</w:t>
      </w:r>
      <w:r w:rsidRPr="00C200A9">
        <w:rPr>
          <w:sz w:val="23"/>
          <w:szCs w:val="23"/>
        </w:rPr>
        <w:br/>
        <w:t>• Adapted support to individual needs, strengthening communication and leadership skills.</w:t>
      </w:r>
    </w:p>
    <w:p w14:paraId="307E3962" w14:textId="73FB3998" w:rsidR="00470647" w:rsidRDefault="0063042E">
      <w:pPr>
        <w:pStyle w:val="Heading3"/>
        <w:rPr>
          <w:sz w:val="27"/>
          <w:szCs w:val="27"/>
          <w:u w:val="single"/>
        </w:rPr>
      </w:pPr>
      <w:r w:rsidRPr="0084250D">
        <w:rPr>
          <w:sz w:val="27"/>
          <w:szCs w:val="27"/>
          <w:u w:val="single"/>
        </w:rPr>
        <w:t>References</w:t>
      </w:r>
    </w:p>
    <w:p w14:paraId="577C6716" w14:textId="7F18A23D" w:rsidR="00470647" w:rsidRPr="00C200A9" w:rsidRDefault="00470647" w:rsidP="00470647">
      <w:pPr>
        <w:rPr>
          <w:sz w:val="23"/>
          <w:szCs w:val="23"/>
        </w:rPr>
      </w:pPr>
      <w:r w:rsidRPr="00C200A9">
        <w:rPr>
          <w:sz w:val="23"/>
          <w:szCs w:val="23"/>
        </w:rPr>
        <w:t>References available upon request</w:t>
      </w:r>
      <w:r w:rsidR="00C200A9">
        <w:rPr>
          <w:sz w:val="23"/>
          <w:szCs w:val="23"/>
        </w:rPr>
        <w:t>.</w:t>
      </w:r>
    </w:p>
    <w:p w14:paraId="7C76705E" w14:textId="5731E72B" w:rsidR="00C077A5" w:rsidRPr="0084250D" w:rsidRDefault="0063042E">
      <w:pPr>
        <w:pStyle w:val="Heading3"/>
        <w:rPr>
          <w:sz w:val="27"/>
          <w:szCs w:val="27"/>
          <w:u w:val="single"/>
        </w:rPr>
      </w:pPr>
      <w:r w:rsidRPr="0084250D">
        <w:rPr>
          <w:sz w:val="27"/>
          <w:szCs w:val="27"/>
          <w:u w:val="single"/>
        </w:rPr>
        <w:t>Languages</w:t>
      </w:r>
    </w:p>
    <w:p w14:paraId="66C1C00E" w14:textId="77777777" w:rsidR="00C077A5" w:rsidRPr="00C200A9" w:rsidRDefault="0063042E">
      <w:pPr>
        <w:rPr>
          <w:sz w:val="23"/>
          <w:szCs w:val="23"/>
        </w:rPr>
      </w:pPr>
      <w:r w:rsidRPr="00C200A9">
        <w:rPr>
          <w:sz w:val="23"/>
          <w:szCs w:val="23"/>
        </w:rPr>
        <w:t>English, Urdu</w:t>
      </w:r>
    </w:p>
    <w:p w14:paraId="31F1C74E" w14:textId="77777777" w:rsidR="00C077A5" w:rsidRPr="00470647" w:rsidRDefault="0063042E">
      <w:pPr>
        <w:pStyle w:val="Heading3"/>
        <w:rPr>
          <w:sz w:val="27"/>
          <w:szCs w:val="27"/>
          <w:u w:val="single"/>
        </w:rPr>
      </w:pPr>
      <w:r w:rsidRPr="00470647">
        <w:rPr>
          <w:sz w:val="27"/>
          <w:szCs w:val="27"/>
          <w:u w:val="single"/>
        </w:rPr>
        <w:t>Certifications</w:t>
      </w:r>
    </w:p>
    <w:p w14:paraId="6169CB1C" w14:textId="77777777" w:rsidR="004C132A" w:rsidRDefault="000E3327" w:rsidP="000E3327">
      <w:pPr>
        <w:rPr>
          <w:sz w:val="23"/>
          <w:szCs w:val="23"/>
        </w:rPr>
      </w:pPr>
      <w:r w:rsidRPr="00C200A9">
        <w:rPr>
          <w:sz w:val="23"/>
          <w:szCs w:val="23"/>
        </w:rPr>
        <w:t xml:space="preserve">• </w:t>
      </w:r>
      <w:proofErr w:type="spellStart"/>
      <w:r w:rsidRPr="00B153C2">
        <w:rPr>
          <w:b/>
          <w:bCs/>
          <w:sz w:val="23"/>
          <w:szCs w:val="23"/>
        </w:rPr>
        <w:t>TryHackMe</w:t>
      </w:r>
      <w:proofErr w:type="spellEnd"/>
      <w:r w:rsidRPr="00B153C2">
        <w:rPr>
          <w:b/>
          <w:bCs/>
          <w:sz w:val="23"/>
          <w:szCs w:val="23"/>
        </w:rPr>
        <w:t xml:space="preserve"> </w:t>
      </w:r>
      <w:r w:rsidRPr="00C200A9">
        <w:rPr>
          <w:sz w:val="23"/>
          <w:szCs w:val="23"/>
        </w:rPr>
        <w:t>– Linux Fundamentals (cat linux.txt)</w:t>
      </w:r>
    </w:p>
    <w:p w14:paraId="48568437" w14:textId="554C0BB4" w:rsidR="00C077A5" w:rsidRPr="00C200A9" w:rsidRDefault="000E3327" w:rsidP="000E3327">
      <w:pPr>
        <w:rPr>
          <w:sz w:val="23"/>
          <w:szCs w:val="23"/>
        </w:rPr>
      </w:pPr>
      <w:r w:rsidRPr="00C200A9">
        <w:rPr>
          <w:sz w:val="23"/>
          <w:szCs w:val="23"/>
        </w:rPr>
        <w:t xml:space="preserve">• </w:t>
      </w:r>
      <w:proofErr w:type="spellStart"/>
      <w:r w:rsidRPr="00B153C2">
        <w:rPr>
          <w:b/>
          <w:bCs/>
          <w:sz w:val="23"/>
          <w:szCs w:val="23"/>
        </w:rPr>
        <w:t>Springpod</w:t>
      </w:r>
      <w:proofErr w:type="spellEnd"/>
      <w:r w:rsidRPr="00C200A9">
        <w:rPr>
          <w:sz w:val="23"/>
          <w:szCs w:val="23"/>
        </w:rPr>
        <w:t xml:space="preserve"> – Fujitsu </w:t>
      </w:r>
      <w:proofErr w:type="spellStart"/>
      <w:r w:rsidRPr="00C200A9">
        <w:rPr>
          <w:sz w:val="23"/>
          <w:szCs w:val="23"/>
        </w:rPr>
        <w:t>WorkX</w:t>
      </w:r>
      <w:proofErr w:type="spellEnd"/>
      <w:r w:rsidRPr="00C200A9">
        <w:rPr>
          <w:sz w:val="23"/>
          <w:szCs w:val="23"/>
        </w:rPr>
        <w:t xml:space="preserve"> Virtual Work Experience</w:t>
      </w:r>
    </w:p>
    <w:sectPr w:rsidR="00C077A5" w:rsidRPr="00C200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13550E"/>
    <w:multiLevelType w:val="multilevel"/>
    <w:tmpl w:val="685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76AD3"/>
    <w:multiLevelType w:val="hybridMultilevel"/>
    <w:tmpl w:val="007E1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15888"/>
    <w:multiLevelType w:val="multilevel"/>
    <w:tmpl w:val="2200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34282">
    <w:abstractNumId w:val="8"/>
  </w:num>
  <w:num w:numId="2" w16cid:durableId="770734731">
    <w:abstractNumId w:val="6"/>
  </w:num>
  <w:num w:numId="3" w16cid:durableId="2126271521">
    <w:abstractNumId w:val="5"/>
  </w:num>
  <w:num w:numId="4" w16cid:durableId="357000897">
    <w:abstractNumId w:val="4"/>
  </w:num>
  <w:num w:numId="5" w16cid:durableId="365831928">
    <w:abstractNumId w:val="7"/>
  </w:num>
  <w:num w:numId="6" w16cid:durableId="834222155">
    <w:abstractNumId w:val="3"/>
  </w:num>
  <w:num w:numId="7" w16cid:durableId="630477160">
    <w:abstractNumId w:val="2"/>
  </w:num>
  <w:num w:numId="8" w16cid:durableId="958339990">
    <w:abstractNumId w:val="1"/>
  </w:num>
  <w:num w:numId="9" w16cid:durableId="2008438387">
    <w:abstractNumId w:val="0"/>
  </w:num>
  <w:num w:numId="10" w16cid:durableId="199518735">
    <w:abstractNumId w:val="9"/>
  </w:num>
  <w:num w:numId="11" w16cid:durableId="371930697">
    <w:abstractNumId w:val="10"/>
  </w:num>
  <w:num w:numId="12" w16cid:durableId="14264892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3FD"/>
    <w:rsid w:val="000149EC"/>
    <w:rsid w:val="00024C71"/>
    <w:rsid w:val="00034616"/>
    <w:rsid w:val="0006063C"/>
    <w:rsid w:val="000630AB"/>
    <w:rsid w:val="000B627F"/>
    <w:rsid w:val="000E3327"/>
    <w:rsid w:val="001249F3"/>
    <w:rsid w:val="001277A4"/>
    <w:rsid w:val="0013201F"/>
    <w:rsid w:val="0015074B"/>
    <w:rsid w:val="001B411C"/>
    <w:rsid w:val="002108EB"/>
    <w:rsid w:val="0029639D"/>
    <w:rsid w:val="002A0430"/>
    <w:rsid w:val="0032257A"/>
    <w:rsid w:val="00326F90"/>
    <w:rsid w:val="00336796"/>
    <w:rsid w:val="0034190A"/>
    <w:rsid w:val="0036714A"/>
    <w:rsid w:val="003B4C38"/>
    <w:rsid w:val="003C30A7"/>
    <w:rsid w:val="003D577B"/>
    <w:rsid w:val="004470B1"/>
    <w:rsid w:val="00470647"/>
    <w:rsid w:val="004847E0"/>
    <w:rsid w:val="00484A2B"/>
    <w:rsid w:val="00487948"/>
    <w:rsid w:val="004A0C69"/>
    <w:rsid w:val="004C132A"/>
    <w:rsid w:val="004E1902"/>
    <w:rsid w:val="00576909"/>
    <w:rsid w:val="00577924"/>
    <w:rsid w:val="005A06F0"/>
    <w:rsid w:val="0063042E"/>
    <w:rsid w:val="0064733B"/>
    <w:rsid w:val="00651F9C"/>
    <w:rsid w:val="00664075"/>
    <w:rsid w:val="006C7012"/>
    <w:rsid w:val="0072266A"/>
    <w:rsid w:val="00740F46"/>
    <w:rsid w:val="00780EF2"/>
    <w:rsid w:val="007D1855"/>
    <w:rsid w:val="008112BF"/>
    <w:rsid w:val="0082678A"/>
    <w:rsid w:val="00831BB0"/>
    <w:rsid w:val="0084250D"/>
    <w:rsid w:val="0084753D"/>
    <w:rsid w:val="008B1F74"/>
    <w:rsid w:val="008C6E40"/>
    <w:rsid w:val="008E589A"/>
    <w:rsid w:val="009310AC"/>
    <w:rsid w:val="00952E40"/>
    <w:rsid w:val="009673F7"/>
    <w:rsid w:val="009B1B4C"/>
    <w:rsid w:val="009C32FA"/>
    <w:rsid w:val="009F54B9"/>
    <w:rsid w:val="00A91183"/>
    <w:rsid w:val="00AA1D8D"/>
    <w:rsid w:val="00AA6E8D"/>
    <w:rsid w:val="00B153C2"/>
    <w:rsid w:val="00B47730"/>
    <w:rsid w:val="00BB649C"/>
    <w:rsid w:val="00BF1CF6"/>
    <w:rsid w:val="00C06293"/>
    <w:rsid w:val="00C077A5"/>
    <w:rsid w:val="00C200A9"/>
    <w:rsid w:val="00CB0664"/>
    <w:rsid w:val="00CB2486"/>
    <w:rsid w:val="00CB46AE"/>
    <w:rsid w:val="00DD0C3B"/>
    <w:rsid w:val="00E87A03"/>
    <w:rsid w:val="00E87C2C"/>
    <w:rsid w:val="00E91F7B"/>
    <w:rsid w:val="00EE4D39"/>
    <w:rsid w:val="00F26751"/>
    <w:rsid w:val="00F401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B3B68"/>
  <w14:defaultImageDpi w14:val="300"/>
  <w15:docId w15:val="{2E796FBD-9D15-4297-BE97-D94F4A3A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249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15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2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0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ariba123/connect4-ai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ariba123/hospitalm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ariba123/Elanco-Group-Project-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Naveed, Ariba (Student)</cp:lastModifiedBy>
  <cp:revision>63</cp:revision>
  <dcterms:created xsi:type="dcterms:W3CDTF">2025-07-28T22:02:00Z</dcterms:created>
  <dcterms:modified xsi:type="dcterms:W3CDTF">2025-09-01T20:23:00Z</dcterms:modified>
  <cp:category/>
</cp:coreProperties>
</file>